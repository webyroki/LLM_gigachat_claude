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Докладная записка</w:t>
      </w:r>
    </w:p>
    <w:p>
      <w:r>
        <w:t xml:space="preserve">Исполнитель: Иванов И.И.</w:t>
      </w:r>
    </w:p>
    <w:p>
      <w:r>
        <w:t xml:space="preserve">Дата: 27.05.2025</w:t>
      </w:r>
    </w:p>
    <w:p>
      <w:r>
        <w:t xml:space="preserve">Подписал: Петров П.П.</w:t>
      </w:r>
    </w:p>
    <w:p>
      <w:r>
        <w:t xml:space="preserve">Утверждаю: Сидоров С.С.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