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Докладная записка</w:t>
      </w:r>
    </w:p>
    <w:p>
      <w:r>
        <w:t>Исполнитель: {{ executor }}</w:t>
      </w:r>
    </w:p>
    <w:p>
      <w:r>
        <w:t>Дата: {{ date }}</w:t>
      </w:r>
    </w:p>
    <w:p>
      <w:r>
        <w:t>Подписал: {{ signer }}</w:t>
      </w:r>
    </w:p>
    <w:p>
      <w:r>
        <w:t>Утверждаю: {{ approver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