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1BB" w:rsidRPr="00405253" w:rsidRDefault="00405253">
      <w:pPr>
        <w:pStyle w:val="1"/>
        <w:rPr>
          <w:lang w:val="ru-RU"/>
        </w:rPr>
      </w:pPr>
      <w:r w:rsidRPr="00405253">
        <w:rPr>
          <w:lang w:val="ru-RU"/>
        </w:rPr>
        <w:t>Докладная записка</w:t>
      </w:r>
    </w:p>
    <w:p w:rsidR="000001BB" w:rsidRPr="00405253" w:rsidRDefault="00405253" w:rsidP="00405253">
      <w:pPr>
        <w:jc w:val="right"/>
        <w:rPr>
          <w:lang w:val="ru-RU"/>
        </w:rPr>
      </w:pPr>
      <w:r w:rsidRPr="00405253">
        <w:rPr>
          <w:lang w:val="ru-RU"/>
        </w:rPr>
        <w:t xml:space="preserve">Исполнитель: </w:t>
      </w:r>
      <w:proofErr w:type="gramStart"/>
      <w:r w:rsidRPr="00405253">
        <w:rPr>
          <w:lang w:val="ru-RU"/>
        </w:rPr>
        <w:t xml:space="preserve">{{ </w:t>
      </w:r>
      <w:r>
        <w:t>executor</w:t>
      </w:r>
      <w:proofErr w:type="gramEnd"/>
      <w:r w:rsidRPr="00405253">
        <w:rPr>
          <w:lang w:val="ru-RU"/>
        </w:rPr>
        <w:t xml:space="preserve"> }}</w:t>
      </w:r>
    </w:p>
    <w:p w:rsidR="000001BB" w:rsidRPr="00405253" w:rsidRDefault="00405253" w:rsidP="00405253">
      <w:pPr>
        <w:jc w:val="right"/>
        <w:rPr>
          <w:lang w:val="ru-RU"/>
        </w:rPr>
      </w:pPr>
      <w:r w:rsidRPr="00405253">
        <w:rPr>
          <w:lang w:val="ru-RU"/>
        </w:rPr>
        <w:t xml:space="preserve">Дата: </w:t>
      </w:r>
      <w:proofErr w:type="gramStart"/>
      <w:r w:rsidRPr="00405253">
        <w:rPr>
          <w:lang w:val="ru-RU"/>
        </w:rPr>
        <w:t xml:space="preserve">{{ </w:t>
      </w:r>
      <w:r>
        <w:t>date</w:t>
      </w:r>
      <w:proofErr w:type="gramEnd"/>
      <w:r w:rsidRPr="00405253">
        <w:rPr>
          <w:lang w:val="ru-RU"/>
        </w:rPr>
        <w:t xml:space="preserve"> }}</w:t>
      </w:r>
    </w:p>
    <w:p w:rsidR="00405253" w:rsidRDefault="00405253"/>
    <w:p w:rsidR="00405253" w:rsidRDefault="00405253"/>
    <w:p w:rsidR="00405253" w:rsidRDefault="00405253">
      <w:r>
        <w:t xml:space="preserve">{{ text </w:t>
      </w:r>
      <w:bookmarkStart w:id="0" w:name="_GoBack"/>
      <w:bookmarkEnd w:id="0"/>
      <w:r>
        <w:t>}}</w:t>
      </w:r>
    </w:p>
    <w:p w:rsidR="00405253" w:rsidRDefault="00405253"/>
    <w:p w:rsidR="00405253" w:rsidRDefault="00405253"/>
    <w:p w:rsidR="000001BB" w:rsidRDefault="00405253">
      <w:proofErr w:type="spellStart"/>
      <w:r>
        <w:t>Подписал</w:t>
      </w:r>
      <w:proofErr w:type="spellEnd"/>
      <w:r>
        <w:t xml:space="preserve">: </w:t>
      </w:r>
      <w:proofErr w:type="gramStart"/>
      <w:r>
        <w:t>{{ signer</w:t>
      </w:r>
      <w:proofErr w:type="gramEnd"/>
      <w:r>
        <w:t xml:space="preserve"> }}</w:t>
      </w:r>
    </w:p>
    <w:p w:rsidR="000001BB" w:rsidRDefault="00405253">
      <w:r>
        <w:t>Утверждаю: {{ approver }}</w:t>
      </w:r>
    </w:p>
    <w:sectPr w:rsidR="000001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01BB"/>
    <w:rsid w:val="00034616"/>
    <w:rsid w:val="0006063C"/>
    <w:rsid w:val="0015074B"/>
    <w:rsid w:val="0029639D"/>
    <w:rsid w:val="00326F90"/>
    <w:rsid w:val="0040525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0ACB22"/>
  <w14:defaultImageDpi w14:val="300"/>
  <w15:docId w15:val="{5361CDEA-0827-4DA8-A11E-728730E6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CE9104-E854-4E2A-A8D8-8F015C050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Mikhaltsou Mikalai V</cp:lastModifiedBy>
  <cp:revision>2</cp:revision>
  <dcterms:created xsi:type="dcterms:W3CDTF">2013-12-23T23:15:00Z</dcterms:created>
  <dcterms:modified xsi:type="dcterms:W3CDTF">2025-05-27T12:45:00Z</dcterms:modified>
  <cp:category/>
</cp:coreProperties>
</file>